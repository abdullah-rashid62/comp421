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AFD33" w14:textId="5C3F25E7" w:rsidR="002437C9" w:rsidRDefault="00000000">
      <w:pPr>
        <w:pStyle w:val="Heading2"/>
      </w:pPr>
      <w:r>
        <w:t xml:space="preserve"> Introduction</w:t>
      </w:r>
    </w:p>
    <w:p w14:paraId="10C05A2F" w14:textId="0EB408D7" w:rsidR="002437C9" w:rsidRDefault="00000000" w:rsidP="005204BA">
      <w:r>
        <w:t>Cross-Site Scripting (XSS) is a type of web security vulnerability that allows attackers to inject malicious scripts into websites viewed by other users. These attacks are possible when a web application includes untrusted data in the response it sends to a user’s browser without proper validation or escaping.</w:t>
      </w:r>
      <w:r>
        <w:br/>
      </w:r>
      <w:r>
        <w:br/>
      </w:r>
      <w:r w:rsidR="005204BA">
        <w:t>I</w:t>
      </w:r>
      <w:r>
        <w:t xml:space="preserve"> explored:</w:t>
      </w:r>
      <w:r>
        <w:br/>
      </w:r>
      <w:r>
        <w:br/>
        <w:t>Reflected XSS</w:t>
      </w:r>
      <w:r>
        <w:br/>
        <w:t>Cookie theft via XSS</w:t>
      </w:r>
      <w:r>
        <w:br/>
        <w:t>Stored XSS</w:t>
      </w:r>
      <w:r>
        <w:br/>
        <w:t>Additional XSS payloads (Redirection &amp; Fake Login Form)</w:t>
      </w:r>
    </w:p>
    <w:p w14:paraId="3E506995" w14:textId="2EE2E18C" w:rsidR="002437C9" w:rsidRDefault="00000000">
      <w:pPr>
        <w:pStyle w:val="Heading3"/>
      </w:pPr>
      <w:r>
        <w:t>Task 1: Reflected XSS</w:t>
      </w:r>
    </w:p>
    <w:p w14:paraId="2DEF4EEC" w14:textId="77777777" w:rsidR="002437C9" w:rsidRDefault="00000000">
      <w:r>
        <w:t>Tested URL: http://localhost/DVWA/vulnerabilities/xss_r/</w:t>
      </w:r>
    </w:p>
    <w:p w14:paraId="50B38CC0" w14:textId="77777777" w:rsidR="002437C9" w:rsidRPr="005204BA" w:rsidRDefault="00000000">
      <w:pPr>
        <w:rPr>
          <w:b/>
          <w:bCs/>
        </w:rPr>
      </w:pPr>
      <w:r w:rsidRPr="005204BA">
        <w:rPr>
          <w:b/>
          <w:bCs/>
        </w:rPr>
        <w:t>Payload Used:</w:t>
      </w:r>
    </w:p>
    <w:p w14:paraId="132B7380" w14:textId="77777777" w:rsidR="002437C9" w:rsidRPr="005204BA" w:rsidRDefault="00000000" w:rsidP="005204BA">
      <w:pPr>
        <w:rPr>
          <w:rStyle w:val="Emphasis"/>
        </w:rPr>
      </w:pPr>
      <w:r w:rsidRPr="005204BA">
        <w:rPr>
          <w:rStyle w:val="Emphasis"/>
        </w:rPr>
        <w:t>&lt;script&gt;alert('XSS Test')&lt;/script&gt;</w:t>
      </w:r>
    </w:p>
    <w:p w14:paraId="04FAAF80" w14:textId="77777777" w:rsidR="002437C9" w:rsidRDefault="00000000">
      <w:r>
        <w:t>Observation: A JavaScript alert popped up displaying “XSS Test”, confirming the vulnerability.</w:t>
      </w:r>
    </w:p>
    <w:p w14:paraId="202B653E" w14:textId="365A2C71" w:rsidR="002437C9" w:rsidRDefault="00000000">
      <w:pPr>
        <w:pStyle w:val="Heading3"/>
      </w:pPr>
      <w:r>
        <w:t>Task 2: Stealing Cookie via XSS</w:t>
      </w:r>
    </w:p>
    <w:p w14:paraId="3BD7C7A7" w14:textId="77777777" w:rsidR="002437C9" w:rsidRPr="005204BA" w:rsidRDefault="00000000">
      <w:pPr>
        <w:rPr>
          <w:b/>
          <w:bCs/>
        </w:rPr>
      </w:pPr>
      <w:r w:rsidRPr="005204BA">
        <w:rPr>
          <w:b/>
          <w:bCs/>
        </w:rPr>
        <w:t>Payload Used:</w:t>
      </w:r>
    </w:p>
    <w:p w14:paraId="60131A1F" w14:textId="77777777" w:rsidR="002437C9" w:rsidRPr="005204BA" w:rsidRDefault="00000000" w:rsidP="005204BA">
      <w:pPr>
        <w:rPr>
          <w:rStyle w:val="Emphasis"/>
        </w:rPr>
      </w:pPr>
      <w:r w:rsidRPr="005204BA">
        <w:rPr>
          <w:rStyle w:val="Emphasis"/>
        </w:rPr>
        <w:t>&lt;script&gt;</w:t>
      </w:r>
      <w:proofErr w:type="spellStart"/>
      <w:r w:rsidRPr="005204BA">
        <w:rPr>
          <w:rStyle w:val="Emphasis"/>
        </w:rPr>
        <w:t>document.write</w:t>
      </w:r>
      <w:proofErr w:type="spellEnd"/>
      <w:r w:rsidRPr="005204BA">
        <w:rPr>
          <w:rStyle w:val="Emphasis"/>
        </w:rPr>
        <w:t>(</w:t>
      </w:r>
      <w:proofErr w:type="spellStart"/>
      <w:r w:rsidRPr="005204BA">
        <w:rPr>
          <w:rStyle w:val="Emphasis"/>
        </w:rPr>
        <w:t>document.cookie</w:t>
      </w:r>
      <w:proofErr w:type="spellEnd"/>
      <w:r w:rsidRPr="005204BA">
        <w:rPr>
          <w:rStyle w:val="Emphasis"/>
        </w:rPr>
        <w:t>)&lt;/script&gt;</w:t>
      </w:r>
    </w:p>
    <w:p w14:paraId="57DE09E7" w14:textId="77777777" w:rsidR="002437C9" w:rsidRDefault="00000000">
      <w:r>
        <w:t>Observation: The browser displayed the current session cookie (e.g., PHPSESSID=...), proving that JavaScript had access to sensitive data.</w:t>
      </w:r>
    </w:p>
    <w:p w14:paraId="7C2EB94F" w14:textId="4084F037" w:rsidR="002437C9" w:rsidRDefault="00000000">
      <w:pPr>
        <w:pStyle w:val="Heading3"/>
      </w:pPr>
      <w:r>
        <w:t>Task 3: Stored XSS</w:t>
      </w:r>
    </w:p>
    <w:p w14:paraId="2787F619" w14:textId="77777777" w:rsidR="002437C9" w:rsidRDefault="00000000">
      <w:r>
        <w:t>Tested URL: http://localhost/DVWA/vulnerabilities/xss_s/</w:t>
      </w:r>
    </w:p>
    <w:p w14:paraId="25F8F43A" w14:textId="77777777" w:rsidR="002437C9" w:rsidRPr="005204BA" w:rsidRDefault="00000000">
      <w:pPr>
        <w:rPr>
          <w:b/>
          <w:bCs/>
        </w:rPr>
      </w:pPr>
      <w:r w:rsidRPr="005204BA">
        <w:rPr>
          <w:b/>
          <w:bCs/>
        </w:rPr>
        <w:t>Payload Used:</w:t>
      </w:r>
    </w:p>
    <w:p w14:paraId="5ABE1210" w14:textId="77777777" w:rsidR="002437C9" w:rsidRPr="005204BA" w:rsidRDefault="00000000" w:rsidP="005204BA">
      <w:pPr>
        <w:pStyle w:val="Quote"/>
      </w:pPr>
      <w:r w:rsidRPr="005204BA">
        <w:t>&lt;script&gt;alert('Stored XSS')&lt;/script&gt;</w:t>
      </w:r>
    </w:p>
    <w:p w14:paraId="48C7C41B" w14:textId="77777777" w:rsidR="002437C9" w:rsidRDefault="00000000">
      <w:r>
        <w:t>Observation: After submitting the comment and refreshing the page, the alert was triggered every time, affecting all users who visited the page.</w:t>
      </w:r>
    </w:p>
    <w:p w14:paraId="32BB26E9" w14:textId="6B86FC82" w:rsidR="002437C9" w:rsidRDefault="00000000">
      <w:pPr>
        <w:pStyle w:val="Heading3"/>
      </w:pPr>
      <w:r>
        <w:t>Extra Payload 1: Redirection</w:t>
      </w:r>
    </w:p>
    <w:p w14:paraId="50D09016" w14:textId="77777777" w:rsidR="002437C9" w:rsidRDefault="00000000">
      <w:r>
        <w:t>Payload Used:</w:t>
      </w:r>
    </w:p>
    <w:p w14:paraId="6C3474DB" w14:textId="77777777" w:rsidR="002437C9" w:rsidRPr="005204BA" w:rsidRDefault="00000000" w:rsidP="005204BA">
      <w:pPr>
        <w:pStyle w:val="Quote"/>
      </w:pPr>
      <w:r w:rsidRPr="005204BA">
        <w:t>&lt;script&gt;window.location='https://example.com'&lt;/script&gt;</w:t>
      </w:r>
    </w:p>
    <w:p w14:paraId="3373DFBC" w14:textId="77777777" w:rsidR="002437C9" w:rsidRDefault="00000000">
      <w:r>
        <w:lastRenderedPageBreak/>
        <w:t>Observation: The browser was redirected to the external website. This can be used in phishing attacks.</w:t>
      </w:r>
    </w:p>
    <w:p w14:paraId="7F5AF19B" w14:textId="33279A78" w:rsidR="002437C9" w:rsidRDefault="00000000">
      <w:pPr>
        <w:pStyle w:val="Heading3"/>
      </w:pPr>
      <w:r>
        <w:t>Extra Payload 2: Fake Login Form</w:t>
      </w:r>
    </w:p>
    <w:p w14:paraId="5EF3BDFE" w14:textId="77777777" w:rsidR="002437C9" w:rsidRDefault="00000000">
      <w:r>
        <w:t>Payload Used:</w:t>
      </w:r>
    </w:p>
    <w:p w14:paraId="47CCAEB0" w14:textId="77777777" w:rsidR="002437C9" w:rsidRDefault="00000000" w:rsidP="005204BA">
      <w:pPr>
        <w:pStyle w:val="Quote"/>
      </w:pPr>
      <w:r>
        <w:t>&lt;script&gt;</w:t>
      </w:r>
      <w:r>
        <w:br/>
        <w:t>document.write('&lt;form&gt;&lt;input type="text" placeholder="Username"&gt;&lt;br&gt;&lt;input type="password" placeholder="Password"&gt;&lt;br&gt;&lt;button&gt;Login&lt;/button&gt;&lt;/form&gt;');</w:t>
      </w:r>
      <w:r>
        <w:br/>
        <w:t>&lt;/script&gt;</w:t>
      </w:r>
    </w:p>
    <w:p w14:paraId="1256619E" w14:textId="77777777" w:rsidR="002437C9" w:rsidRDefault="00000000">
      <w:r>
        <w:t>Observation: A fake login form appeared on the page, which could potentially be used to collect credentials.</w:t>
      </w:r>
    </w:p>
    <w:p w14:paraId="16EBAF69" w14:textId="541511E0" w:rsidR="002437C9" w:rsidRDefault="00000000">
      <w:pPr>
        <w:pStyle w:val="Heading2"/>
      </w:pPr>
      <w:r>
        <w:t>Lessons Learned</w:t>
      </w:r>
    </w:p>
    <w:p w14:paraId="00C6624E" w14:textId="218FD88F" w:rsidR="005204BA" w:rsidRDefault="00000000" w:rsidP="005204BA">
      <w:pPr>
        <w:pStyle w:val="ListParagraph"/>
        <w:numPr>
          <w:ilvl w:val="0"/>
          <w:numId w:val="11"/>
        </w:numPr>
      </w:pPr>
      <w:r>
        <w:t>Web applications are vulnerable to XSS if user input is not properly sanitized</w:t>
      </w:r>
      <w:r w:rsidR="005204BA">
        <w:t>.</w:t>
      </w:r>
    </w:p>
    <w:p w14:paraId="5B54ABA8" w14:textId="77777777" w:rsidR="005204BA" w:rsidRDefault="00000000" w:rsidP="005204BA">
      <w:pPr>
        <w:pStyle w:val="ListParagraph"/>
        <w:numPr>
          <w:ilvl w:val="0"/>
          <w:numId w:val="11"/>
        </w:numPr>
      </w:pPr>
      <w:r>
        <w:t>Attackers can exploit XSS to:</w:t>
      </w:r>
    </w:p>
    <w:p w14:paraId="3D078ED5" w14:textId="77777777" w:rsidR="005204BA" w:rsidRDefault="00000000" w:rsidP="005204BA">
      <w:pPr>
        <w:pStyle w:val="ListParagraph"/>
        <w:numPr>
          <w:ilvl w:val="1"/>
          <w:numId w:val="13"/>
        </w:numPr>
      </w:pPr>
      <w:r>
        <w:t>Execute arbitrary JavaScript</w:t>
      </w:r>
    </w:p>
    <w:p w14:paraId="4F8DE833" w14:textId="77777777" w:rsidR="005204BA" w:rsidRDefault="00000000" w:rsidP="005204BA">
      <w:pPr>
        <w:pStyle w:val="ListParagraph"/>
        <w:numPr>
          <w:ilvl w:val="1"/>
          <w:numId w:val="13"/>
        </w:numPr>
      </w:pPr>
      <w:r>
        <w:t>Steal session cookies</w:t>
      </w:r>
    </w:p>
    <w:p w14:paraId="1AE1A355" w14:textId="77777777" w:rsidR="005204BA" w:rsidRDefault="00000000" w:rsidP="005204BA">
      <w:pPr>
        <w:pStyle w:val="ListParagraph"/>
        <w:numPr>
          <w:ilvl w:val="1"/>
          <w:numId w:val="13"/>
        </w:numPr>
      </w:pPr>
      <w:r>
        <w:t>Redirect users</w:t>
      </w:r>
    </w:p>
    <w:p w14:paraId="66AC6B08" w14:textId="77777777" w:rsidR="005204BA" w:rsidRDefault="00000000" w:rsidP="005204BA">
      <w:pPr>
        <w:pStyle w:val="ListParagraph"/>
        <w:numPr>
          <w:ilvl w:val="1"/>
          <w:numId w:val="13"/>
        </w:numPr>
      </w:pPr>
      <w:r>
        <w:t>Inject fake content/forms</w:t>
      </w:r>
    </w:p>
    <w:p w14:paraId="6AB50DC8" w14:textId="47B43044" w:rsidR="002437C9" w:rsidRDefault="00000000" w:rsidP="005204BA">
      <w:r>
        <w:t>Developers must use input validation, output encoding, and security headers to protect against XSS.</w:t>
      </w:r>
    </w:p>
    <w:sectPr w:rsidR="00243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75F84"/>
    <w:multiLevelType w:val="hybridMultilevel"/>
    <w:tmpl w:val="24F64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FF475D"/>
    <w:multiLevelType w:val="hybridMultilevel"/>
    <w:tmpl w:val="D060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81F"/>
    <w:multiLevelType w:val="hybridMultilevel"/>
    <w:tmpl w:val="987A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949C6"/>
    <w:multiLevelType w:val="hybridMultilevel"/>
    <w:tmpl w:val="E1B8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8970">
    <w:abstractNumId w:val="8"/>
  </w:num>
  <w:num w:numId="2" w16cid:durableId="224535818">
    <w:abstractNumId w:val="6"/>
  </w:num>
  <w:num w:numId="3" w16cid:durableId="756484138">
    <w:abstractNumId w:val="5"/>
  </w:num>
  <w:num w:numId="4" w16cid:durableId="1381515884">
    <w:abstractNumId w:val="4"/>
  </w:num>
  <w:num w:numId="5" w16cid:durableId="221211596">
    <w:abstractNumId w:val="7"/>
  </w:num>
  <w:num w:numId="6" w16cid:durableId="1712994452">
    <w:abstractNumId w:val="3"/>
  </w:num>
  <w:num w:numId="7" w16cid:durableId="1119226543">
    <w:abstractNumId w:val="2"/>
  </w:num>
  <w:num w:numId="8" w16cid:durableId="761878816">
    <w:abstractNumId w:val="1"/>
  </w:num>
  <w:num w:numId="9" w16cid:durableId="1562256631">
    <w:abstractNumId w:val="0"/>
  </w:num>
  <w:num w:numId="10" w16cid:durableId="1488396114">
    <w:abstractNumId w:val="11"/>
  </w:num>
  <w:num w:numId="11" w16cid:durableId="600187275">
    <w:abstractNumId w:val="12"/>
  </w:num>
  <w:num w:numId="12" w16cid:durableId="258832701">
    <w:abstractNumId w:val="10"/>
  </w:num>
  <w:num w:numId="13" w16cid:durableId="143283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7C9"/>
    <w:rsid w:val="0029639D"/>
    <w:rsid w:val="00326F90"/>
    <w:rsid w:val="005204BA"/>
    <w:rsid w:val="00AA1D8D"/>
    <w:rsid w:val="00B47730"/>
    <w:rsid w:val="00CB0664"/>
    <w:rsid w:val="00F161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6C58F"/>
  <w14:defaultImageDpi w14:val="300"/>
  <w15:docId w15:val="{35174F6C-7C61-44B9-8806-B4208B72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Rashid</cp:lastModifiedBy>
  <cp:revision>2</cp:revision>
  <dcterms:created xsi:type="dcterms:W3CDTF">2013-12-23T23:15:00Z</dcterms:created>
  <dcterms:modified xsi:type="dcterms:W3CDTF">2025-06-05T20:41:00Z</dcterms:modified>
  <cp:category/>
</cp:coreProperties>
</file>